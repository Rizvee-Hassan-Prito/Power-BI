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24ADF" w14:textId="209D24F9" w:rsidR="004F56FA" w:rsidRDefault="00A6037F">
      <w:pPr>
        <w:pStyle w:val="Heading1"/>
      </w:pPr>
      <w:r>
        <w:t xml:space="preserve">Class 1 </w:t>
      </w:r>
      <w:r w:rsidR="00000000">
        <w:t xml:space="preserve">Practice Questions </w:t>
      </w:r>
    </w:p>
    <w:p w14:paraId="622F341C" w14:textId="77777777" w:rsidR="004F56FA" w:rsidRPr="005F5936" w:rsidRDefault="00000000">
      <w:pPr>
        <w:rPr>
          <w:b/>
          <w:bCs/>
        </w:rPr>
      </w:pPr>
      <w:r w:rsidRPr="005F5936">
        <w:rPr>
          <w:b/>
          <w:bCs/>
        </w:rPr>
        <w:t>Trim</w:t>
      </w:r>
    </w:p>
    <w:p w14:paraId="47EF13FA" w14:textId="77777777" w:rsidR="004F56FA" w:rsidRDefault="00000000">
      <w:r>
        <w:t>1. How can you remove extra spaces from the `First Name` and `Last Name` columns to clean the data?</w:t>
      </w:r>
    </w:p>
    <w:p w14:paraId="39DE36B0" w14:textId="77777777" w:rsidR="004F56FA" w:rsidRDefault="00000000">
      <w:r>
        <w:t>2. Identify and remove leading and trailing spaces from the `City` column.</w:t>
      </w:r>
    </w:p>
    <w:p w14:paraId="1CE4C1C0" w14:textId="77777777" w:rsidR="004F56FA" w:rsidRDefault="00000000">
      <w:r>
        <w:t>3. Trim the spaces in the `Email` column and display the cleaned data.</w:t>
      </w:r>
    </w:p>
    <w:p w14:paraId="0EE9A4FD" w14:textId="77777777" w:rsidR="004F56FA" w:rsidRDefault="004F56FA"/>
    <w:p w14:paraId="346B4744" w14:textId="77777777" w:rsidR="004F56FA" w:rsidRPr="005F5936" w:rsidRDefault="00000000">
      <w:pPr>
        <w:rPr>
          <w:b/>
          <w:bCs/>
        </w:rPr>
      </w:pPr>
      <w:r w:rsidRPr="005F5936">
        <w:rPr>
          <w:b/>
          <w:bCs/>
        </w:rPr>
        <w:t>Merge</w:t>
      </w:r>
    </w:p>
    <w:p w14:paraId="1299CEE0" w14:textId="77777777" w:rsidR="004F56FA" w:rsidRDefault="00000000">
      <w:r>
        <w:t>4. Create a new column that combines `First Name` and `Last Name` into a proper `Full Name` with a space in between.</w:t>
      </w:r>
    </w:p>
    <w:p w14:paraId="31A232AE" w14:textId="77777777" w:rsidR="004F56FA" w:rsidRDefault="00000000">
      <w:r>
        <w:t>5. Merge the `Address` and `City` columns to create a `Complete Address` column.</w:t>
      </w:r>
    </w:p>
    <w:p w14:paraId="367F05BE" w14:textId="77777777" w:rsidR="004F56FA" w:rsidRDefault="004F56FA"/>
    <w:p w14:paraId="420C1D45" w14:textId="77777777" w:rsidR="004F56FA" w:rsidRPr="005F5936" w:rsidRDefault="00000000">
      <w:pPr>
        <w:rPr>
          <w:b/>
          <w:bCs/>
        </w:rPr>
      </w:pPr>
      <w:r w:rsidRPr="005F5936">
        <w:rPr>
          <w:b/>
          <w:bCs/>
        </w:rPr>
        <w:t>Split</w:t>
      </w:r>
    </w:p>
    <w:p w14:paraId="65CBB256" w14:textId="77777777" w:rsidR="004F56FA" w:rsidRDefault="00000000">
      <w:r>
        <w:t>6. Split the `Full Name` column into two new columns: `First Name` and `Last Name`.</w:t>
      </w:r>
    </w:p>
    <w:p w14:paraId="52857804" w14:textId="77777777" w:rsidR="004F56FA" w:rsidRDefault="00000000">
      <w:r>
        <w:t>7. Divide the `Phone` column into three parts: Area Code, Prefix, and Line Number.</w:t>
      </w:r>
    </w:p>
    <w:p w14:paraId="655A0512" w14:textId="77777777" w:rsidR="004F56FA" w:rsidRDefault="00000000">
      <w:r>
        <w:t>8. Extract the street name from the `Address` column by splitting it.</w:t>
      </w:r>
    </w:p>
    <w:p w14:paraId="498178A7" w14:textId="77777777" w:rsidR="004F56FA" w:rsidRDefault="004F56FA"/>
    <w:p w14:paraId="06FE74D7" w14:textId="77777777" w:rsidR="004F56FA" w:rsidRPr="005F5936" w:rsidRDefault="00000000">
      <w:pPr>
        <w:rPr>
          <w:b/>
          <w:bCs/>
        </w:rPr>
      </w:pPr>
      <w:r w:rsidRPr="005F5936">
        <w:rPr>
          <w:b/>
          <w:bCs/>
        </w:rPr>
        <w:t>Extract</w:t>
      </w:r>
    </w:p>
    <w:p w14:paraId="6AD50B3C" w14:textId="77777777" w:rsidR="004F56FA" w:rsidRDefault="00000000">
      <w:r>
        <w:t>9. Extract only the domain (e.g., `domain.com`) from the `Email` column.</w:t>
      </w:r>
    </w:p>
    <w:p w14:paraId="0A1CE04E" w14:textId="77777777" w:rsidR="004F56FA" w:rsidRDefault="00000000">
      <w:r>
        <w:t>10. From the `Phone` column, extract the area code (the first three digits).</w:t>
      </w:r>
    </w:p>
    <w:p w14:paraId="10D5CC35" w14:textId="77777777" w:rsidR="004F56FA" w:rsidRDefault="00000000">
      <w:r>
        <w:t>11. Extract the apartment number (e.g., `Apt 12`) from the `Address` column.</w:t>
      </w:r>
    </w:p>
    <w:p w14:paraId="7507C5BF" w14:textId="77777777" w:rsidR="004F56FA" w:rsidRDefault="004F56FA"/>
    <w:p w14:paraId="463A2EF1" w14:textId="77777777" w:rsidR="004F56FA" w:rsidRPr="005F5936" w:rsidRDefault="00000000">
      <w:pPr>
        <w:rPr>
          <w:b/>
          <w:bCs/>
        </w:rPr>
      </w:pPr>
      <w:r w:rsidRPr="005F5936">
        <w:rPr>
          <w:b/>
          <w:bCs/>
        </w:rPr>
        <w:t>Uppercase, Lowercase, Propercase</w:t>
      </w:r>
    </w:p>
    <w:p w14:paraId="4127A573" w14:textId="77777777" w:rsidR="004F56FA" w:rsidRDefault="00000000">
      <w:r>
        <w:t>12. Convert all values in the `City` column to uppercase.</w:t>
      </w:r>
    </w:p>
    <w:p w14:paraId="2902F4B6" w14:textId="77777777" w:rsidR="004F56FA" w:rsidRDefault="00000000">
      <w:r>
        <w:t>13. Transform the `First Name` column to lowercase.</w:t>
      </w:r>
    </w:p>
    <w:p w14:paraId="7172ABFA" w14:textId="77777777" w:rsidR="004F56FA" w:rsidRDefault="00000000">
      <w:r>
        <w:t>14. Change the `Full Name` column to proper case (e.g., `John Smith`).</w:t>
      </w:r>
    </w:p>
    <w:p w14:paraId="573C890F" w14:textId="77777777" w:rsidR="004F56FA" w:rsidRDefault="004F56FA"/>
    <w:p w14:paraId="4862EC60" w14:textId="77777777" w:rsidR="004F56FA" w:rsidRPr="005F5936" w:rsidRDefault="00000000">
      <w:pPr>
        <w:rPr>
          <w:b/>
          <w:bCs/>
        </w:rPr>
      </w:pPr>
      <w:r w:rsidRPr="005F5936">
        <w:rPr>
          <w:b/>
          <w:bCs/>
        </w:rPr>
        <w:t>Cleaning and Formatting</w:t>
      </w:r>
    </w:p>
    <w:p w14:paraId="1612F63F" w14:textId="77777777" w:rsidR="004F56FA" w:rsidRDefault="00000000">
      <w:r>
        <w:t>15. Identify and remove any duplicate rows in the dataset.</w:t>
      </w:r>
    </w:p>
    <w:p w14:paraId="707D7A6B" w14:textId="77777777" w:rsidR="004F56FA" w:rsidRDefault="00000000">
      <w:r>
        <w:t>16. Replace 'Apt' in the `Address` column with 'Apartment'.</w:t>
      </w:r>
    </w:p>
    <w:p w14:paraId="18CE492B" w14:textId="77777777" w:rsidR="004F56FA" w:rsidRDefault="00000000">
      <w:r>
        <w:t>17. Format the `Phone` column to remove spaces and standardize it (e.g., `(123) 456-7890`).</w:t>
      </w:r>
    </w:p>
    <w:p w14:paraId="43A97079" w14:textId="3A95C6FB" w:rsidR="004F56FA" w:rsidRDefault="004F56FA"/>
    <w:sectPr w:rsidR="004F56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915243">
    <w:abstractNumId w:val="8"/>
  </w:num>
  <w:num w:numId="2" w16cid:durableId="69542097">
    <w:abstractNumId w:val="6"/>
  </w:num>
  <w:num w:numId="3" w16cid:durableId="1751854525">
    <w:abstractNumId w:val="5"/>
  </w:num>
  <w:num w:numId="4" w16cid:durableId="624626240">
    <w:abstractNumId w:val="4"/>
  </w:num>
  <w:num w:numId="5" w16cid:durableId="850413262">
    <w:abstractNumId w:val="7"/>
  </w:num>
  <w:num w:numId="6" w16cid:durableId="1324356627">
    <w:abstractNumId w:val="3"/>
  </w:num>
  <w:num w:numId="7" w16cid:durableId="1357654469">
    <w:abstractNumId w:val="2"/>
  </w:num>
  <w:num w:numId="8" w16cid:durableId="280184597">
    <w:abstractNumId w:val="1"/>
  </w:num>
  <w:num w:numId="9" w16cid:durableId="207488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713"/>
    <w:rsid w:val="00326F90"/>
    <w:rsid w:val="004F56FA"/>
    <w:rsid w:val="005F5936"/>
    <w:rsid w:val="00A6037F"/>
    <w:rsid w:val="00A66E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D1FD8"/>
  <w14:defaultImageDpi w14:val="300"/>
  <w15:docId w15:val="{315DC1E2-FFC3-4E50-A174-A4718688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Sobuj Hossain</cp:lastModifiedBy>
  <cp:revision>4</cp:revision>
  <dcterms:created xsi:type="dcterms:W3CDTF">2013-12-23T23:15:00Z</dcterms:created>
  <dcterms:modified xsi:type="dcterms:W3CDTF">2025-02-14T05:38:00Z</dcterms:modified>
  <cp:category/>
</cp:coreProperties>
</file>